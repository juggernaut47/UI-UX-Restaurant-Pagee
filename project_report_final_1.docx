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UI/UX Restaurant Page - Wok Sticks</w:t>
      </w:r>
    </w:p>
    <w:p>
      <w:r>
        <w:t>Submitted By:</w:t>
        <w:br/>
        <w:t>Team Members - Abhijith Giri, Adityan S Pillai</w:t>
        <w:br/>
        <w:t>Roll Number: Abhijith - 2460305, Adityan - 2460312</w:t>
        <w:br/>
        <w:t>College Email ID: Abhijith - abhijith.giri@btech.christuniversity.in, Adityan - adityan.s@btech.christuniversity.in</w:t>
        <w:br/>
        <w:t>Course: UI/UX Design Fundamentals</w:t>
        <w:br/>
        <w:t>Instructor Name: Mr. Narendra</w:t>
        <w:br/>
        <w:t>Institution: Christ University</w:t>
        <w:br/>
        <w:t>Date of Submission: 14/08/2025</w:t>
      </w:r>
    </w:p>
    <w:p>
      <w:pPr>
        <w:pStyle w:val="Heading2"/>
      </w:pPr>
      <w:r>
        <w:t>Abstract</w:t>
      </w:r>
    </w:p>
    <w:p>
      <w:r>
        <w:t>This project is a responsive and visually appealing restaurant website for 'Wok Sticks'. It uses HTML5 and CSS3 to create a modern, clean, and user-friendly interface that presents the restaurant’s menu, services, and contact details. The primary goal was to design an aesthetic UI with clear navigation and a responsive layout for desktop, tablet, and mobile. The final outcome is a static front-end site with engaging visuals, intuitive navigation, and accessibility-focused design choices.</w:t>
      </w:r>
    </w:p>
    <w:p>
      <w:pPr>
        <w:pStyle w:val="Heading2"/>
      </w:pPr>
      <w:r>
        <w:t>Objectives</w:t>
      </w:r>
    </w:p>
    <w:p>
      <w:r>
        <w:t>- Design a user-friendly interface using modern UI principles</w:t>
      </w:r>
    </w:p>
    <w:p>
      <w:r>
        <w:t>- Develop a fully responsive layout using HTML and CSS</w:t>
      </w:r>
    </w:p>
    <w:p>
      <w:r>
        <w:t>- Implement structured HTML5 semantic elements</w:t>
      </w:r>
    </w:p>
    <w:p>
      <w:r>
        <w:t>- Apply CSS styling for branding, layout, and responsive behavior</w:t>
      </w:r>
    </w:p>
    <w:p>
      <w:r>
        <w:t>- Ensure accessibility and readability across devices</w:t>
      </w:r>
    </w:p>
    <w:p>
      <w:pPr>
        <w:pStyle w:val="Heading2"/>
      </w:pPr>
      <w:r>
        <w:t>Scope of the Project</w:t>
      </w:r>
    </w:p>
    <w:p>
      <w:r>
        <w:t>The project focuses solely on front-end design. No JavaScript or server-side processing is implemented. The design targets multiple device sizes, ensuring a seamless user experience on desktop, tablet, and mobile screens. Only pure HTML5 and CSS3 with open-source tools were used.</w:t>
      </w:r>
    </w:p>
    <w:p>
      <w:pPr>
        <w:pStyle w:val="Heading2"/>
      </w:pPr>
      <w:r>
        <w:t>Tools &amp; Technologies Used</w:t>
      </w:r>
    </w:p>
    <w:p>
      <w:r>
        <w:t>HTML5: Markup and content structure</w:t>
      </w:r>
    </w:p>
    <w:p>
      <w:r>
        <w:t>CSS3: Styling and layout management</w:t>
      </w:r>
    </w:p>
    <w:p>
      <w:r>
        <w:t>VS Code: Code editor</w:t>
      </w:r>
    </w:p>
    <w:p>
      <w:r>
        <w:t>Chrome DevTools: Testing and debugging</w:t>
      </w:r>
    </w:p>
    <w:p>
      <w:pPr>
        <w:pStyle w:val="Heading2"/>
      </w:pPr>
      <w:r>
        <w:t>HTML Structure Overview</w:t>
      </w:r>
    </w:p>
    <w:p>
      <w:r>
        <w:t>Semantic tags such as &lt;header&gt;, &lt;nav&gt;, &lt;main&gt;, &lt;section&gt;, and &lt;footer&gt; are used. The content is structured into clear sections for menu, about, and contact. Navigation is handled using an unordered list with anchor links for smooth scrolling.</w:t>
      </w:r>
    </w:p>
    <w:p>
      <w:pPr>
        <w:pStyle w:val="Heading2"/>
      </w:pPr>
      <w:r>
        <w:t>CSS Styling Strategy</w:t>
      </w:r>
    </w:p>
    <w:p>
      <w:r>
        <w:t>External CSS file (style.css) is used with clear section comments. Flexbox and Grid handle layout, with media queries for responsiveness. Hover effects, CSS variables, and transitions enhance interactivity. A mobile-first approach ensures better performance.</w:t>
      </w:r>
    </w:p>
    <w:p>
      <w:pPr>
        <w:pStyle w:val="Heading2"/>
      </w:pPr>
      <w:r>
        <w:t>Key Features</w:t>
      </w:r>
    </w:p>
    <w:p>
      <w:r>
        <w:t>Responsive Design: Adapts to all screen sizes seamlessly</w:t>
      </w:r>
    </w:p>
    <w:p>
      <w:r>
        <w:t>Smooth Navigation: Fixed nav bar with anchor links</w:t>
      </w:r>
    </w:p>
    <w:p>
      <w:r>
        <w:t>Menu Display: Visually appealing layout for dishes</w:t>
      </w:r>
    </w:p>
    <w:p>
      <w:r>
        <w:t>Contact Section: Non-functional but well-designed contact form placeholder</w:t>
      </w:r>
    </w:p>
    <w:p>
      <w:r>
        <w:t>Accessible Colors: High-contrast and legible fonts</w:t>
      </w:r>
    </w:p>
    <w:p>
      <w:pPr>
        <w:pStyle w:val="Heading2"/>
      </w:pPr>
      <w:r>
        <w:t>Challenges Faced &amp; Solutions</w:t>
      </w:r>
    </w:p>
    <w:p>
      <w:r>
        <w:t>Alignment issues on small screens: Resolved with Flexbox adjustments</w:t>
      </w:r>
    </w:p>
    <w:p>
      <w:r>
        <w:t>Image scaling problems: Used relative units and max-width properties</w:t>
      </w:r>
    </w:p>
    <w:p>
      <w:pPr>
        <w:pStyle w:val="Heading2"/>
      </w:pPr>
      <w:r>
        <w:t>Outcome</w:t>
      </w:r>
    </w:p>
    <w:p>
      <w:r>
        <w:t>Delivered a polished and responsive restaurant website UI that meets accessibility standards and provides an engaging user experience using HTML and CSS only.</w:t>
      </w:r>
    </w:p>
    <w:p>
      <w:pPr>
        <w:pStyle w:val="Heading2"/>
      </w:pPr>
      <w:r>
        <w:t>Future Enhancements</w:t>
      </w:r>
    </w:p>
    <w:p>
      <w:r>
        <w:t>- Add JavaScript for interactive menu filtering</w:t>
      </w:r>
    </w:p>
    <w:p>
      <w:r>
        <w:t>- Integrate animations</w:t>
      </w:r>
    </w:p>
    <w:p>
      <w:r>
        <w:t>- Implement backend for online orders</w:t>
      </w:r>
    </w:p>
    <w:p>
      <w:r>
        <w:t>- Theme toggler (light/dark mode)</w:t>
      </w:r>
    </w:p>
    <w:p>
      <w:pPr>
        <w:pStyle w:val="Heading2"/>
      </w:pPr>
      <w:r>
        <w:t>Conclusion</w:t>
      </w:r>
    </w:p>
    <w:p>
      <w:r>
        <w:t>This project enhanced my understanding of responsive layouts, typography, and visual hierarchy. It provided practical insights into user-centric design using HTML and CSS without external frameworks.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